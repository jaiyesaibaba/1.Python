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A4BED" w14:textId="77777777" w:rsidR="00155BDF" w:rsidRDefault="00000000" w:rsidP="00155BDF">
      <w:pPr>
        <w:numPr>
          <w:ilvl w:val="0"/>
          <w:numId w:val="1"/>
        </w:numPr>
        <w:spacing w:before="240"/>
        <w:rPr>
          <w:rFonts w:ascii="Roboto Mono" w:eastAsia="Roboto Mono" w:hAnsi="Roboto Mono" w:cs="Roboto Mono"/>
        </w:rPr>
      </w:pP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BF672D" wp14:editId="63E61B63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635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top:-72pt;height:147pt;width:148.5pt;mso-position-horizontal:left;mso-position-horizontal-relative:page;z-index:251661312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Df9gxDZAAAACQEAAA8AAAAAAAAAAQAgAAAAIgAAAGRycy9kb3ducmV2LnhtbFBLAQIUABQA&#10;AAAIAIdO4kBOYZuE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1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B59057" wp14:editId="096F1840">
                <wp:simplePos x="0" y="0"/>
                <wp:positionH relativeFrom="column">
                  <wp:posOffset>1627505</wp:posOffset>
                </wp:positionH>
                <wp:positionV relativeFrom="paragraph">
                  <wp:posOffset>-872490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left:128.15pt;margin-top:-68.7pt;height:71.6pt;width:203.6pt;z-index:251660288;mso-width-relative:page;mso-height-relative:page;" filled="t" stroked="f" coordsize="2586060,909929" o:gfxdata="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" path="m0,0l2586061,0,2586061,909929,0,909929,0,0xe">
                <v:fill type="frame" on="t" focussize="0,0" recolor="t" rotate="t" r:id="rId12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01FD09" wp14:editId="1554F513">
                <wp:simplePos x="0" y="0"/>
                <wp:positionH relativeFrom="column">
                  <wp:posOffset>4999990</wp:posOffset>
                </wp:positionH>
                <wp:positionV relativeFrom="paragraph">
                  <wp:posOffset>-895985</wp:posOffset>
                </wp:positionV>
                <wp:extent cx="1884045" cy="1866900"/>
                <wp:effectExtent l="0" t="0" r="8255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flip:x;margin-left:393.7pt;margin-top:-70.55pt;height:147pt;width:148.35pt;z-index:251662336;mso-width-relative:page;mso-height-relative:page;" filled="t" stroked="f" coordsize="1884607,1866900" o:gfxdata="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" path="m1884607,0l0,0,0,1866900,1884607,1866900,1884607,0xe">
                <v:fill type="frame" on="t" focussize="0,0" recolor="t" rotate="t" r:id="rId1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4A9338" wp14:editId="02FEC9D4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09FF9E" w14:textId="77777777" w:rsidR="00EB4216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Pvt Ltd</w:t>
                            </w:r>
                          </w:p>
                          <w:p w14:paraId="1DA04836" w14:textId="77777777" w:rsidR="00EB4216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</w:p>
                          <w:p w14:paraId="28FF041A" w14:textId="77777777" w:rsidR="00EB4216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3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4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4A9338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0;margin-top:665.85pt;width:619.35pt;height:53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" filled="f" stroked="f">
                <v:textbox inset="0,0,0,0">
                  <w:txbxContent>
                    <w:p w14:paraId="5F09FF9E" w14:textId="77777777" w:rsidR="00EB4216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Pvt Ltd</w:t>
                      </w:r>
                    </w:p>
                    <w:p w14:paraId="1DA04836" w14:textId="77777777" w:rsidR="00EB4216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</w:p>
                    <w:p w14:paraId="28FF041A" w14:textId="77777777" w:rsidR="00EB4216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5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16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You are developing a banking application that categorizes transactions based on the amount entered.</w:t>
      </w:r>
      <w:r>
        <w:rPr>
          <w:rFonts w:ascii="Roboto Mono" w:eastAsia="Roboto Mono" w:hAnsi="Roboto Mono" w:cs="Roboto Mono"/>
        </w:rPr>
        <w:br/>
        <w:t xml:space="preserve"> Write logic to determine whether the amount is positive, negative, or zero.</w:t>
      </w:r>
      <w:r>
        <w:rPr>
          <w:rFonts w:ascii="Roboto Mono" w:eastAsia="Roboto Mono" w:hAnsi="Roboto Mono" w:cs="Roboto Mono"/>
        </w:rPr>
        <w:br/>
      </w:r>
      <w:r w:rsidR="00155BDF" w:rsidRPr="00155BDF">
        <w:rPr>
          <w:rFonts w:ascii="Roboto Mono" w:eastAsia="Roboto Mono" w:hAnsi="Roboto Mono" w:cs="Roboto Mono"/>
          <w:b/>
          <w:bCs/>
        </w:rPr>
        <w:t>Answer:</w:t>
      </w:r>
    </w:p>
    <w:p w14:paraId="2DC697F8" w14:textId="1CEE64CE" w:rsidR="00155BDF" w:rsidRPr="00155BDF" w:rsidRDefault="00155BDF" w:rsidP="00155BDF">
      <w:pPr>
        <w:pStyle w:val="ListParagraph"/>
        <w:numPr>
          <w:ilvl w:val="0"/>
          <w:numId w:val="3"/>
        </w:numPr>
        <w:spacing w:before="240"/>
        <w:rPr>
          <w:rFonts w:ascii="Roboto Mono" w:eastAsia="Roboto Mono" w:hAnsi="Roboto Mono" w:cs="Roboto Mono"/>
        </w:rPr>
      </w:pPr>
      <w:r w:rsidRPr="00155BDF">
        <w:rPr>
          <w:rFonts w:ascii="Roboto Mono" w:eastAsia="Roboto Mono" w:hAnsi="Roboto Mono" w:cs="Roboto Mono"/>
        </w:rPr>
        <w:t>Read the input number.</w:t>
      </w:r>
    </w:p>
    <w:p w14:paraId="36C0E06F" w14:textId="77777777" w:rsidR="00155BDF" w:rsidRPr="00155BDF" w:rsidRDefault="00155BDF" w:rsidP="00155BDF">
      <w:pPr>
        <w:pStyle w:val="ListParagraph"/>
        <w:numPr>
          <w:ilvl w:val="0"/>
          <w:numId w:val="3"/>
        </w:numPr>
        <w:spacing w:before="240"/>
        <w:rPr>
          <w:rFonts w:ascii="Roboto Mono" w:eastAsia="Roboto Mono" w:hAnsi="Roboto Mono" w:cs="Roboto Mono"/>
        </w:rPr>
      </w:pPr>
      <w:r w:rsidRPr="00155BDF">
        <w:rPr>
          <w:rFonts w:ascii="Roboto Mono" w:eastAsia="Roboto Mono" w:hAnsi="Roboto Mono" w:cs="Roboto Mono"/>
        </w:rPr>
        <w:t>If the number is greater than 0, print "Positive (Deposit)".</w:t>
      </w:r>
    </w:p>
    <w:p w14:paraId="206EC5E9" w14:textId="77777777" w:rsidR="00155BDF" w:rsidRPr="00155BDF" w:rsidRDefault="00155BDF" w:rsidP="00155BDF">
      <w:pPr>
        <w:pStyle w:val="ListParagraph"/>
        <w:numPr>
          <w:ilvl w:val="0"/>
          <w:numId w:val="3"/>
        </w:numPr>
        <w:spacing w:before="240"/>
        <w:rPr>
          <w:rFonts w:ascii="Roboto Mono" w:eastAsia="Roboto Mono" w:hAnsi="Roboto Mono" w:cs="Roboto Mono"/>
        </w:rPr>
      </w:pPr>
      <w:r w:rsidRPr="00155BDF">
        <w:rPr>
          <w:rFonts w:ascii="Roboto Mono" w:eastAsia="Roboto Mono" w:hAnsi="Roboto Mono" w:cs="Roboto Mono"/>
        </w:rPr>
        <w:t>Else if the number is less than 0, print "Negative (Withdrawal)".</w:t>
      </w:r>
    </w:p>
    <w:p w14:paraId="54AB4F57" w14:textId="77777777" w:rsidR="00155BDF" w:rsidRPr="00155BDF" w:rsidRDefault="00155BDF" w:rsidP="00155BDF">
      <w:pPr>
        <w:pStyle w:val="ListParagraph"/>
        <w:numPr>
          <w:ilvl w:val="0"/>
          <w:numId w:val="3"/>
        </w:numPr>
        <w:spacing w:before="240"/>
        <w:rPr>
          <w:rFonts w:ascii="Roboto Mono" w:eastAsia="Roboto Mono" w:hAnsi="Roboto Mono" w:cs="Roboto Mono"/>
        </w:rPr>
      </w:pPr>
      <w:r w:rsidRPr="00155BDF">
        <w:rPr>
          <w:rFonts w:ascii="Roboto Mono" w:eastAsia="Roboto Mono" w:hAnsi="Roboto Mono" w:cs="Roboto Mono"/>
        </w:rPr>
        <w:t>Else, print "Zero (No Transaction)".</w:t>
      </w:r>
    </w:p>
    <w:p w14:paraId="10D5AF66" w14:textId="4B0F9253" w:rsidR="00EB4216" w:rsidRDefault="00EB4216" w:rsidP="00155BDF">
      <w:pPr>
        <w:spacing w:before="240"/>
        <w:ind w:left="720"/>
        <w:rPr>
          <w:rFonts w:ascii="Roboto Mono" w:eastAsia="Roboto Mono" w:hAnsi="Roboto Mono" w:cs="Roboto Mono"/>
        </w:rPr>
      </w:pPr>
    </w:p>
    <w:p w14:paraId="300C5C8F" w14:textId="77777777" w:rsidR="00155BDF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digital locker requires users to enter a numerical passcode. As part of a security feature, the system checks the sum of the digits of the passcode.</w:t>
      </w:r>
      <w:r>
        <w:rPr>
          <w:rFonts w:ascii="Roboto Mono" w:eastAsia="Roboto Mono" w:hAnsi="Roboto Mono" w:cs="Roboto Mono"/>
        </w:rPr>
        <w:br/>
        <w:t xml:space="preserve"> Write logic to compute the sum of the digits of a given number.</w:t>
      </w:r>
    </w:p>
    <w:p w14:paraId="05F77FEA" w14:textId="77777777" w:rsidR="00155BDF" w:rsidRDefault="00155BDF" w:rsidP="00155BDF">
      <w:pPr>
        <w:ind w:left="720"/>
        <w:rPr>
          <w:rFonts w:ascii="Roboto Mono" w:eastAsia="Roboto Mono" w:hAnsi="Roboto Mono" w:cs="Roboto Mono"/>
          <w:b/>
          <w:bCs/>
        </w:rPr>
      </w:pPr>
      <w:r w:rsidRPr="00155BDF">
        <w:rPr>
          <w:rFonts w:ascii="Roboto Mono" w:eastAsia="Roboto Mono" w:hAnsi="Roboto Mono" w:cs="Roboto Mono"/>
          <w:b/>
          <w:bCs/>
        </w:rPr>
        <w:t>Answer:</w:t>
      </w:r>
    </w:p>
    <w:p w14:paraId="2ECCDA7B" w14:textId="77777777" w:rsidR="00155BDF" w:rsidRPr="00155BDF" w:rsidRDefault="00155BDF" w:rsidP="00155BDF">
      <w:pPr>
        <w:numPr>
          <w:ilvl w:val="0"/>
          <w:numId w:val="5"/>
        </w:numPr>
        <w:rPr>
          <w:rFonts w:ascii="Roboto Mono" w:eastAsia="Roboto Mono" w:hAnsi="Roboto Mono" w:cs="Roboto Mono"/>
        </w:rPr>
      </w:pPr>
      <w:r w:rsidRPr="00155BDF">
        <w:rPr>
          <w:rFonts w:ascii="Roboto Mono" w:eastAsia="Roboto Mono" w:hAnsi="Roboto Mono" w:cs="Roboto Mono"/>
        </w:rPr>
        <w:t>Read the input number.</w:t>
      </w:r>
    </w:p>
    <w:p w14:paraId="03E65F67" w14:textId="43F58107" w:rsidR="00155BDF" w:rsidRPr="00155BDF" w:rsidRDefault="00155BDF" w:rsidP="00155BDF">
      <w:pPr>
        <w:numPr>
          <w:ilvl w:val="0"/>
          <w:numId w:val="5"/>
        </w:numPr>
        <w:rPr>
          <w:rFonts w:ascii="Roboto Mono" w:eastAsia="Roboto Mono" w:hAnsi="Roboto Mono" w:cs="Roboto Mono"/>
        </w:rPr>
      </w:pPr>
      <w:r w:rsidRPr="00155BDF">
        <w:rPr>
          <w:rFonts w:ascii="Roboto Mono" w:eastAsia="Roboto Mono" w:hAnsi="Roboto Mono" w:cs="Roboto Mono"/>
        </w:rPr>
        <w:t>Convert the number into individual digits.</w:t>
      </w:r>
    </w:p>
    <w:p w14:paraId="37E6A72B" w14:textId="77777777" w:rsidR="00155BDF" w:rsidRPr="00155BDF" w:rsidRDefault="00155BDF" w:rsidP="00155BDF">
      <w:pPr>
        <w:numPr>
          <w:ilvl w:val="0"/>
          <w:numId w:val="5"/>
        </w:numPr>
        <w:rPr>
          <w:rFonts w:ascii="Roboto Mono" w:eastAsia="Roboto Mono" w:hAnsi="Roboto Mono" w:cs="Roboto Mono"/>
        </w:rPr>
      </w:pPr>
      <w:r w:rsidRPr="00155BDF">
        <w:rPr>
          <w:rFonts w:ascii="Roboto Mono" w:eastAsia="Roboto Mono" w:hAnsi="Roboto Mono" w:cs="Roboto Mono"/>
        </w:rPr>
        <w:t>Initialize a sum variable to 0.</w:t>
      </w:r>
    </w:p>
    <w:p w14:paraId="26A7F1AB" w14:textId="77777777" w:rsidR="00155BDF" w:rsidRPr="00155BDF" w:rsidRDefault="00155BDF" w:rsidP="00155BDF">
      <w:pPr>
        <w:numPr>
          <w:ilvl w:val="0"/>
          <w:numId w:val="5"/>
        </w:numPr>
        <w:rPr>
          <w:rFonts w:ascii="Roboto Mono" w:eastAsia="Roboto Mono" w:hAnsi="Roboto Mono" w:cs="Roboto Mono"/>
        </w:rPr>
      </w:pPr>
      <w:r w:rsidRPr="00155BDF">
        <w:rPr>
          <w:rFonts w:ascii="Roboto Mono" w:eastAsia="Roboto Mono" w:hAnsi="Roboto Mono" w:cs="Roboto Mono"/>
        </w:rPr>
        <w:t>For each digit in the number, add it to the sum variable.</w:t>
      </w:r>
    </w:p>
    <w:p w14:paraId="13EEE6D2" w14:textId="77777777" w:rsidR="00155BDF" w:rsidRPr="00155BDF" w:rsidRDefault="00155BDF" w:rsidP="00155BDF">
      <w:pPr>
        <w:numPr>
          <w:ilvl w:val="0"/>
          <w:numId w:val="5"/>
        </w:numPr>
        <w:rPr>
          <w:rFonts w:ascii="Roboto Mono" w:eastAsia="Roboto Mono" w:hAnsi="Roboto Mono" w:cs="Roboto Mono"/>
        </w:rPr>
      </w:pPr>
      <w:r w:rsidRPr="00155BDF">
        <w:rPr>
          <w:rFonts w:ascii="Roboto Mono" w:eastAsia="Roboto Mono" w:hAnsi="Roboto Mono" w:cs="Roboto Mono"/>
        </w:rPr>
        <w:t>Print the sum of the digits.</w:t>
      </w:r>
    </w:p>
    <w:p w14:paraId="70B68556" w14:textId="4D4FB59F" w:rsidR="00EB4216" w:rsidRDefault="00000000" w:rsidP="00155BDF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br/>
      </w:r>
    </w:p>
    <w:p w14:paraId="7548B843" w14:textId="199BABF9" w:rsidR="00155BDF" w:rsidRPr="00155BDF" w:rsidRDefault="00000000" w:rsidP="00155BDF">
      <w:pPr>
        <w:pStyle w:val="ListParagraph"/>
        <w:numPr>
          <w:ilvl w:val="0"/>
          <w:numId w:val="1"/>
        </w:numPr>
        <w:rPr>
          <w:rFonts w:ascii="Roboto Mono" w:eastAsia="Roboto Mono" w:hAnsi="Roboto Mono" w:cs="Roboto Mono"/>
          <w:b/>
          <w:bCs/>
        </w:rPr>
      </w:pPr>
      <w:r w:rsidRPr="00155BDF">
        <w:rPr>
          <w:rFonts w:ascii="Roboto Mono" w:eastAsia="Roboto Mono" w:hAnsi="Roboto Mono" w:cs="Roboto Mono"/>
          <w:b/>
        </w:rPr>
        <w:t>Scenario:</w:t>
      </w:r>
      <w:r w:rsidRPr="00155BDF">
        <w:rPr>
          <w:rFonts w:ascii="Roboto Mono" w:eastAsia="Roboto Mono" w:hAnsi="Roboto Mono" w:cs="Roboto Mono"/>
        </w:rPr>
        <w:t xml:space="preserve"> A mobile payment app uses a simple checksum validation where reversing a transaction ID helps detect fraud.</w:t>
      </w:r>
      <w:r w:rsidRPr="00155BDF">
        <w:rPr>
          <w:rFonts w:ascii="Roboto Mono" w:eastAsia="Roboto Mono" w:hAnsi="Roboto Mono" w:cs="Roboto Mono"/>
        </w:rPr>
        <w:br/>
        <w:t xml:space="preserve"> Write logic to take a number and return its reverse.</w:t>
      </w:r>
      <w:r w:rsidRPr="00155BDF">
        <w:rPr>
          <w:rFonts w:ascii="Roboto Mono" w:eastAsia="Roboto Mono" w:hAnsi="Roboto Mono" w:cs="Roboto Mono"/>
        </w:rPr>
        <w:br/>
      </w:r>
      <w:r w:rsidR="00155BDF" w:rsidRPr="00155BDF">
        <w:rPr>
          <w:rFonts w:ascii="Roboto Mono" w:eastAsia="Roboto Mono" w:hAnsi="Roboto Mono" w:cs="Roboto Mono"/>
          <w:b/>
          <w:bCs/>
        </w:rPr>
        <w:t>Answer:</w:t>
      </w:r>
    </w:p>
    <w:p w14:paraId="44BD772D" w14:textId="77777777" w:rsidR="00155BDF" w:rsidRPr="00155BDF" w:rsidRDefault="00155BDF" w:rsidP="00155BDF">
      <w:pPr>
        <w:pStyle w:val="ListParagraph"/>
        <w:numPr>
          <w:ilvl w:val="0"/>
          <w:numId w:val="7"/>
        </w:numPr>
        <w:rPr>
          <w:rFonts w:ascii="Roboto Mono" w:eastAsia="Roboto Mono" w:hAnsi="Roboto Mono" w:cs="Roboto Mono"/>
        </w:rPr>
      </w:pPr>
      <w:r w:rsidRPr="00155BDF">
        <w:rPr>
          <w:rFonts w:ascii="Roboto Mono" w:eastAsia="Roboto Mono" w:hAnsi="Roboto Mono" w:cs="Roboto Mono"/>
        </w:rPr>
        <w:t>Read the input number.</w:t>
      </w:r>
    </w:p>
    <w:p w14:paraId="3391D164" w14:textId="77777777" w:rsidR="00155BDF" w:rsidRPr="00155BDF" w:rsidRDefault="00155BDF" w:rsidP="00155BDF">
      <w:pPr>
        <w:pStyle w:val="ListParagraph"/>
        <w:numPr>
          <w:ilvl w:val="0"/>
          <w:numId w:val="7"/>
        </w:numPr>
        <w:rPr>
          <w:rFonts w:ascii="Roboto Mono" w:eastAsia="Roboto Mono" w:hAnsi="Roboto Mono" w:cs="Roboto Mono"/>
        </w:rPr>
      </w:pPr>
      <w:r w:rsidRPr="00155BDF">
        <w:rPr>
          <w:rFonts w:ascii="Roboto Mono" w:eastAsia="Roboto Mono" w:hAnsi="Roboto Mono" w:cs="Roboto Mono"/>
        </w:rPr>
        <w:t>Convert the number into a string.</w:t>
      </w:r>
    </w:p>
    <w:p w14:paraId="7C1AAD36" w14:textId="77777777" w:rsidR="00155BDF" w:rsidRPr="00155BDF" w:rsidRDefault="00155BDF" w:rsidP="00155BDF">
      <w:pPr>
        <w:pStyle w:val="ListParagraph"/>
        <w:numPr>
          <w:ilvl w:val="0"/>
          <w:numId w:val="7"/>
        </w:numPr>
        <w:rPr>
          <w:rFonts w:ascii="Roboto Mono" w:eastAsia="Roboto Mono" w:hAnsi="Roboto Mono" w:cs="Roboto Mono"/>
        </w:rPr>
      </w:pPr>
      <w:r w:rsidRPr="00155BDF">
        <w:rPr>
          <w:rFonts w:ascii="Roboto Mono" w:eastAsia="Roboto Mono" w:hAnsi="Roboto Mono" w:cs="Roboto Mono"/>
        </w:rPr>
        <w:t>Reverse the string.</w:t>
      </w:r>
    </w:p>
    <w:p w14:paraId="2673E030" w14:textId="77777777" w:rsidR="00155BDF" w:rsidRPr="00155BDF" w:rsidRDefault="00155BDF" w:rsidP="00155BDF">
      <w:pPr>
        <w:pStyle w:val="ListParagraph"/>
        <w:numPr>
          <w:ilvl w:val="0"/>
          <w:numId w:val="7"/>
        </w:numPr>
        <w:rPr>
          <w:rFonts w:ascii="Roboto Mono" w:eastAsia="Roboto Mono" w:hAnsi="Roboto Mono" w:cs="Roboto Mono"/>
        </w:rPr>
      </w:pPr>
      <w:r w:rsidRPr="00155BDF">
        <w:rPr>
          <w:rFonts w:ascii="Roboto Mono" w:eastAsia="Roboto Mono" w:hAnsi="Roboto Mono" w:cs="Roboto Mono"/>
        </w:rPr>
        <w:t>Convert it back to a number.</w:t>
      </w:r>
    </w:p>
    <w:p w14:paraId="466C56BF" w14:textId="77777777" w:rsidR="00155BDF" w:rsidRPr="00155BDF" w:rsidRDefault="00155BDF" w:rsidP="00155BDF">
      <w:pPr>
        <w:pStyle w:val="ListParagraph"/>
        <w:numPr>
          <w:ilvl w:val="0"/>
          <w:numId w:val="7"/>
        </w:numPr>
        <w:rPr>
          <w:rFonts w:ascii="Roboto Mono" w:eastAsia="Roboto Mono" w:hAnsi="Roboto Mono" w:cs="Roboto Mono"/>
        </w:rPr>
      </w:pPr>
      <w:r w:rsidRPr="00155BDF">
        <w:rPr>
          <w:rFonts w:ascii="Roboto Mono" w:eastAsia="Roboto Mono" w:hAnsi="Roboto Mono" w:cs="Roboto Mono"/>
        </w:rPr>
        <w:t>Print the reversed number.</w:t>
      </w:r>
    </w:p>
    <w:p w14:paraId="252637AB" w14:textId="01D1D06A" w:rsidR="00EB4216" w:rsidRDefault="00EB4216" w:rsidP="00155BDF">
      <w:pPr>
        <w:ind w:left="720"/>
        <w:rPr>
          <w:rFonts w:ascii="Roboto Mono" w:eastAsia="Roboto Mono" w:hAnsi="Roboto Mono" w:cs="Roboto Mono"/>
        </w:rPr>
      </w:pPr>
    </w:p>
    <w:p w14:paraId="6430905F" w14:textId="77777777" w:rsidR="00155BDF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lastRenderedPageBreak/>
        <w:t>Scenario:</w:t>
      </w:r>
      <w:r>
        <w:rPr>
          <w:rFonts w:ascii="Roboto Mono" w:eastAsia="Roboto Mono" w:hAnsi="Roboto Mono" w:cs="Roboto Mono"/>
        </w:rPr>
        <w:t xml:space="preserve"> In a secure login system, certain features are enabled only for users with prime-numbered user IDs.</w:t>
      </w:r>
      <w:r>
        <w:rPr>
          <w:rFonts w:ascii="Roboto Mono" w:eastAsia="Roboto Mono" w:hAnsi="Roboto Mono" w:cs="Roboto Mono"/>
        </w:rPr>
        <w:br/>
        <w:t xml:space="preserve"> Write logic to check if a given number is prime.</w:t>
      </w:r>
    </w:p>
    <w:p w14:paraId="17B6FE5E" w14:textId="77777777" w:rsidR="00155BDF" w:rsidRDefault="00155BDF" w:rsidP="00155BDF">
      <w:pPr>
        <w:ind w:left="720"/>
        <w:rPr>
          <w:rFonts w:ascii="Roboto Mono" w:eastAsia="Roboto Mono" w:hAnsi="Roboto Mono" w:cs="Roboto Mono"/>
          <w:b/>
          <w:bCs/>
        </w:rPr>
      </w:pPr>
      <w:r w:rsidRPr="00155BDF">
        <w:rPr>
          <w:rFonts w:ascii="Roboto Mono" w:eastAsia="Roboto Mono" w:hAnsi="Roboto Mono" w:cs="Roboto Mono"/>
          <w:b/>
          <w:bCs/>
        </w:rPr>
        <w:t>Answer:</w:t>
      </w:r>
    </w:p>
    <w:p w14:paraId="7E8F7E5D" w14:textId="77777777" w:rsidR="00155BDF" w:rsidRPr="00155BDF" w:rsidRDefault="00155BDF" w:rsidP="00155BDF">
      <w:pPr>
        <w:numPr>
          <w:ilvl w:val="0"/>
          <w:numId w:val="9"/>
        </w:numPr>
        <w:rPr>
          <w:rFonts w:ascii="Roboto Mono" w:eastAsia="Roboto Mono" w:hAnsi="Roboto Mono" w:cs="Roboto Mono"/>
        </w:rPr>
      </w:pPr>
      <w:r w:rsidRPr="00155BDF">
        <w:rPr>
          <w:rFonts w:ascii="Roboto Mono" w:eastAsia="Roboto Mono" w:hAnsi="Roboto Mono" w:cs="Roboto Mono"/>
        </w:rPr>
        <w:t>Read the input number.</w:t>
      </w:r>
    </w:p>
    <w:p w14:paraId="61EFB6BC" w14:textId="77777777" w:rsidR="00155BDF" w:rsidRPr="00155BDF" w:rsidRDefault="00155BDF" w:rsidP="00155BDF">
      <w:pPr>
        <w:numPr>
          <w:ilvl w:val="0"/>
          <w:numId w:val="9"/>
        </w:numPr>
        <w:rPr>
          <w:rFonts w:ascii="Roboto Mono" w:eastAsia="Roboto Mono" w:hAnsi="Roboto Mono" w:cs="Roboto Mono"/>
        </w:rPr>
      </w:pPr>
      <w:r w:rsidRPr="00155BDF">
        <w:rPr>
          <w:rFonts w:ascii="Roboto Mono" w:eastAsia="Roboto Mono" w:hAnsi="Roboto Mono" w:cs="Roboto Mono"/>
        </w:rPr>
        <w:t>If the number is less than 2, print "Not Prime".</w:t>
      </w:r>
    </w:p>
    <w:p w14:paraId="44423B5D" w14:textId="77777777" w:rsidR="00155BDF" w:rsidRPr="00155BDF" w:rsidRDefault="00155BDF" w:rsidP="00155BDF">
      <w:pPr>
        <w:numPr>
          <w:ilvl w:val="0"/>
          <w:numId w:val="9"/>
        </w:numPr>
        <w:rPr>
          <w:rFonts w:ascii="Roboto Mono" w:eastAsia="Roboto Mono" w:hAnsi="Roboto Mono" w:cs="Roboto Mono"/>
        </w:rPr>
      </w:pPr>
      <w:r w:rsidRPr="00155BDF">
        <w:rPr>
          <w:rFonts w:ascii="Roboto Mono" w:eastAsia="Roboto Mono" w:hAnsi="Roboto Mono" w:cs="Roboto Mono"/>
        </w:rPr>
        <w:t>Loop from 2 to the square root of the number:</w:t>
      </w:r>
    </w:p>
    <w:p w14:paraId="3BEC3C4C" w14:textId="20E9F1AE" w:rsidR="00155BDF" w:rsidRPr="00155BDF" w:rsidRDefault="00155BDF" w:rsidP="00155BDF">
      <w:pPr>
        <w:numPr>
          <w:ilvl w:val="1"/>
          <w:numId w:val="9"/>
        </w:numPr>
        <w:rPr>
          <w:rFonts w:ascii="Roboto Mono" w:eastAsia="Roboto Mono" w:hAnsi="Roboto Mono" w:cs="Roboto Mono"/>
        </w:rPr>
      </w:pP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5E0DD4" wp14:editId="2C914A56">
                <wp:simplePos x="0" y="0"/>
                <wp:positionH relativeFrom="page">
                  <wp:posOffset>22860</wp:posOffset>
                </wp:positionH>
                <wp:positionV relativeFrom="paragraph">
                  <wp:posOffset>273050</wp:posOffset>
                </wp:positionV>
                <wp:extent cx="1885950" cy="1866900"/>
                <wp:effectExtent l="0" t="0" r="635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0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6BD17" id="Freeform 1" o:spid="_x0000_s1026" style="position:absolute;margin-left:1.8pt;margin-top:21.5pt;width:148.5pt;height:147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85950,1866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" path="m,l1885950,r,1866900l,1866900,,xe" stroked="f">
                <v:fill r:id="rId17" o:title="" recolor="t" rotate="t" type="frame"/>
                <v:path arrowok="t"/>
                <w10:wrap anchorx="page"/>
              </v:shape>
            </w:pict>
          </mc:Fallback>
        </mc:AlternateContent>
      </w:r>
      <w:r w:rsidRPr="00155BDF">
        <w:rPr>
          <w:rFonts w:ascii="Roboto Mono" w:eastAsia="Roboto Mono" w:hAnsi="Roboto Mono" w:cs="Roboto Mono"/>
        </w:rPr>
        <w:t>If the number is divisible by any of these values, print "Not Prime" and exit.</w:t>
      </w:r>
    </w:p>
    <w:p w14:paraId="70D1FD75" w14:textId="7BEDD1B1" w:rsidR="00155BDF" w:rsidRPr="00155BDF" w:rsidRDefault="00155BDF" w:rsidP="00155BDF">
      <w:pPr>
        <w:numPr>
          <w:ilvl w:val="0"/>
          <w:numId w:val="9"/>
        </w:numPr>
        <w:rPr>
          <w:rFonts w:ascii="Roboto Mono" w:eastAsia="Roboto Mono" w:hAnsi="Roboto Mono" w:cs="Roboto Mono"/>
        </w:rPr>
      </w:pPr>
      <w:r w:rsidRPr="00155BDF">
        <w:rPr>
          <w:rFonts w:ascii="Roboto Mono" w:eastAsia="Roboto Mono" w:hAnsi="Roboto Mono" w:cs="Roboto Mono"/>
        </w:rPr>
        <w:t>If no divisors are found, print "Prime".</w:t>
      </w:r>
    </w:p>
    <w:p w14:paraId="463265AD" w14:textId="2E194785" w:rsidR="00EB4216" w:rsidRDefault="00000000" w:rsidP="00155BDF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br/>
      </w:r>
    </w:p>
    <w:p w14:paraId="3120730C" w14:textId="0C657C8F" w:rsidR="00155BDF" w:rsidRPr="00155BDF" w:rsidRDefault="00155BDF" w:rsidP="00155BDF">
      <w:pPr>
        <w:pStyle w:val="ListParagraph"/>
        <w:numPr>
          <w:ilvl w:val="0"/>
          <w:numId w:val="1"/>
        </w:numPr>
        <w:rPr>
          <w:rFonts w:ascii="Roboto Mono" w:eastAsia="Roboto Mono" w:hAnsi="Roboto Mono" w:cs="Roboto Mono"/>
          <w:b/>
          <w:bCs/>
        </w:rPr>
      </w:pP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916E82" wp14:editId="584696BD">
                <wp:simplePos x="0" y="0"/>
                <wp:positionH relativeFrom="column">
                  <wp:posOffset>1574165</wp:posOffset>
                </wp:positionH>
                <wp:positionV relativeFrom="paragraph">
                  <wp:posOffset>240030</wp:posOffset>
                </wp:positionV>
                <wp:extent cx="2585720" cy="909320"/>
                <wp:effectExtent l="0" t="0" r="5080" b="508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C19DB" id="Freeform 3" o:spid="_x0000_s1026" style="position:absolute;margin-left:123.95pt;margin-top:18.9pt;width:203.6pt;height:7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86060,9099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" path="m,l2586061,r,909929l,909929,,xe" stroked="f">
                <v:fill r:id="rId18" o:title="" recolor="t" rotate="t" type="frame"/>
                <v:path arrowok="t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B577A9" wp14:editId="580C36D1">
                <wp:simplePos x="0" y="0"/>
                <wp:positionH relativeFrom="column">
                  <wp:posOffset>4832350</wp:posOffset>
                </wp:positionH>
                <wp:positionV relativeFrom="paragraph">
                  <wp:posOffset>789305</wp:posOffset>
                </wp:positionV>
                <wp:extent cx="1884045" cy="1866900"/>
                <wp:effectExtent l="0" t="0" r="8255" b="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0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CB33C" id="Freeform 4" o:spid="_x0000_s1026" style="position:absolute;margin-left:380.5pt;margin-top:62.15pt;width:148.35pt;height:147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84607,1866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" path="m1884607,l,,,1866900r1884607,l1884607,xe" stroked="f">
                <v:fill r:id="rId17" o:title="" recolor="t" rotate="t" type="frame"/>
                <v:path arrowok="t"/>
              </v:shape>
            </w:pict>
          </mc:Fallback>
        </mc:AlternateContent>
      </w:r>
      <w:r w:rsidR="00000000" w:rsidRPr="00155BDF">
        <w:rPr>
          <w:rFonts w:ascii="Roboto Mono" w:eastAsia="Roboto Mono" w:hAnsi="Roboto Mono" w:cs="Roboto Mono"/>
          <w:b/>
        </w:rPr>
        <w:t>Scenario:</w:t>
      </w:r>
      <w:r w:rsidR="00000000" w:rsidRPr="00155BDF">
        <w:rPr>
          <w:rFonts w:ascii="Roboto Mono" w:eastAsia="Roboto Mono" w:hAnsi="Roboto Mono" w:cs="Roboto Mono"/>
        </w:rPr>
        <w:t xml:space="preserve"> A scientist is working on permutations and needs to calculate the factorial of numbers frequently.</w:t>
      </w:r>
      <w:r w:rsidR="00000000" w:rsidRPr="00155BDF">
        <w:rPr>
          <w:rFonts w:ascii="Roboto Mono" w:eastAsia="Roboto Mono" w:hAnsi="Roboto Mono" w:cs="Roboto Mono"/>
        </w:rPr>
        <w:br/>
        <w:t xml:space="preserve"> Write logic to find the factorial of a given number using recursion.</w:t>
      </w:r>
      <w:r w:rsidR="00000000" w:rsidRPr="00155BDF">
        <w:rPr>
          <w:rFonts w:ascii="Roboto Mono" w:eastAsia="Roboto Mono" w:hAnsi="Roboto Mono" w:cs="Roboto Mono"/>
        </w:rPr>
        <w:br/>
      </w:r>
      <w:r w:rsidRPr="00155BDF">
        <w:rPr>
          <w:rFonts w:ascii="Roboto Mono" w:eastAsia="Roboto Mono" w:hAnsi="Roboto Mono" w:cs="Roboto Mono"/>
          <w:b/>
          <w:bCs/>
        </w:rPr>
        <w:t>Answer:</w:t>
      </w:r>
    </w:p>
    <w:p w14:paraId="15096735" w14:textId="5BFD7C41" w:rsidR="00155BDF" w:rsidRPr="00C250F9" w:rsidRDefault="00155BDF" w:rsidP="00155BDF">
      <w:pPr>
        <w:pStyle w:val="ListParagraph"/>
        <w:numPr>
          <w:ilvl w:val="0"/>
          <w:numId w:val="11"/>
        </w:numPr>
        <w:spacing w:before="240"/>
        <w:rPr>
          <w:rFonts w:ascii="Roboto Mono" w:eastAsia="Roboto Mono" w:hAnsi="Roboto Mono" w:cs="Roboto Mono"/>
        </w:rPr>
      </w:pPr>
      <w:r w:rsidRPr="00C250F9">
        <w:rPr>
          <w:rFonts w:ascii="Roboto Mono" w:eastAsia="Roboto Mono" w:hAnsi="Roboto Mono" w:cs="Roboto Mono"/>
        </w:rPr>
        <w:t>Read the input number.</w:t>
      </w:r>
    </w:p>
    <w:p w14:paraId="24C920AA" w14:textId="1E92A4B5" w:rsidR="00155BDF" w:rsidRPr="00C250F9" w:rsidRDefault="00155BDF" w:rsidP="00155BDF">
      <w:pPr>
        <w:pStyle w:val="ListParagraph"/>
        <w:numPr>
          <w:ilvl w:val="0"/>
          <w:numId w:val="11"/>
        </w:numPr>
        <w:rPr>
          <w:rFonts w:ascii="Roboto Mono" w:eastAsia="Roboto Mono" w:hAnsi="Roboto Mono" w:cs="Roboto Mono"/>
        </w:rPr>
      </w:pPr>
      <w:r w:rsidRPr="00C250F9">
        <w:rPr>
          <w:rFonts w:ascii="Roboto Mono" w:eastAsia="Roboto Mono" w:hAnsi="Roboto Mono" w:cs="Roboto Mono"/>
        </w:rPr>
        <w:t>If the number is 0 or 1, return 1.</w:t>
      </w:r>
    </w:p>
    <w:p w14:paraId="52F6ED61" w14:textId="4ED6B7AC" w:rsidR="00155BDF" w:rsidRPr="00C250F9" w:rsidRDefault="00155BDF" w:rsidP="00155BDF">
      <w:pPr>
        <w:pStyle w:val="ListParagraph"/>
        <w:numPr>
          <w:ilvl w:val="0"/>
          <w:numId w:val="11"/>
        </w:numPr>
        <w:rPr>
          <w:rFonts w:ascii="Roboto Mono" w:eastAsia="Roboto Mono" w:hAnsi="Roboto Mono" w:cs="Roboto Mono"/>
        </w:rPr>
      </w:pPr>
      <w:r w:rsidRPr="00C250F9">
        <w:rPr>
          <w:rFonts w:ascii="Roboto Mono" w:eastAsia="Roboto Mono" w:hAnsi="Roboto Mono" w:cs="Roboto Mono"/>
        </w:rPr>
        <w:t>Else, return the number multiplied by the factorial of (number - 1).</w:t>
      </w:r>
    </w:p>
    <w:p w14:paraId="65FD70FC" w14:textId="4A058B1C" w:rsidR="00155BDF" w:rsidRPr="00C250F9" w:rsidRDefault="00155BDF" w:rsidP="00155BDF">
      <w:pPr>
        <w:pStyle w:val="ListParagraph"/>
        <w:numPr>
          <w:ilvl w:val="0"/>
          <w:numId w:val="11"/>
        </w:numPr>
        <w:spacing w:after="240"/>
        <w:rPr>
          <w:rFonts w:ascii="Roboto Mono" w:eastAsia="Roboto Mono" w:hAnsi="Roboto Mono" w:cs="Roboto Mono"/>
        </w:rPr>
      </w:pPr>
      <w:r w:rsidRPr="00C250F9">
        <w:rPr>
          <w:rFonts w:ascii="Roboto Mono" w:eastAsia="Roboto Mono" w:hAnsi="Roboto Mono" w:cs="Roboto Mono"/>
        </w:rPr>
        <w:t>Print the result.</w:t>
      </w:r>
    </w:p>
    <w:p w14:paraId="16736D6D" w14:textId="44EA6FAC" w:rsidR="00EB4216" w:rsidRDefault="00EB4216" w:rsidP="00155BDF">
      <w:pPr>
        <w:ind w:left="720"/>
        <w:rPr>
          <w:rFonts w:ascii="Roboto Mono" w:eastAsia="Roboto Mono" w:hAnsi="Roboto Mono" w:cs="Roboto Mono"/>
        </w:rPr>
      </w:pPr>
    </w:p>
    <w:p w14:paraId="3AA31787" w14:textId="5D087130" w:rsidR="00155BDF" w:rsidRPr="00155BDF" w:rsidRDefault="00000000" w:rsidP="00155BDF">
      <w:pPr>
        <w:pStyle w:val="ListParagraph"/>
        <w:numPr>
          <w:ilvl w:val="0"/>
          <w:numId w:val="1"/>
        </w:numPr>
        <w:rPr>
          <w:rFonts w:ascii="Roboto Mono" w:eastAsia="Roboto Mono" w:hAnsi="Roboto Mono" w:cs="Roboto Mono"/>
          <w:b/>
          <w:bCs/>
        </w:rPr>
      </w:pPr>
      <w:r w:rsidRPr="00155BDF">
        <w:rPr>
          <w:rFonts w:ascii="Roboto Mono" w:eastAsia="Roboto Mono" w:hAnsi="Roboto Mono" w:cs="Roboto Mono"/>
          <w:b/>
        </w:rPr>
        <w:t>Scenario:</w:t>
      </w:r>
      <w:r w:rsidRPr="00155BDF">
        <w:rPr>
          <w:rFonts w:ascii="Roboto Mono" w:eastAsia="Roboto Mono" w:hAnsi="Roboto Mono" w:cs="Roboto Mono"/>
        </w:rPr>
        <w:t xml:space="preserve"> A unique lottery system assigns ticket numbers where only Armstrong numbers win the jackpot.</w:t>
      </w:r>
      <w:r w:rsidRPr="00155BDF">
        <w:rPr>
          <w:rFonts w:ascii="Roboto Mono" w:eastAsia="Roboto Mono" w:hAnsi="Roboto Mono" w:cs="Roboto Mono"/>
        </w:rPr>
        <w:br/>
        <w:t xml:space="preserve"> Write logic to check whether a given number is an Armstrong number.</w:t>
      </w:r>
      <w:r w:rsidRPr="00155BDF">
        <w:rPr>
          <w:rFonts w:ascii="Roboto Mono" w:eastAsia="Roboto Mono" w:hAnsi="Roboto Mono" w:cs="Roboto Mono"/>
        </w:rPr>
        <w:br/>
      </w:r>
      <w:r w:rsidR="00155BDF" w:rsidRPr="00155BDF">
        <w:rPr>
          <w:rFonts w:ascii="Roboto Mono" w:eastAsia="Roboto Mono" w:hAnsi="Roboto Mono" w:cs="Roboto Mono"/>
          <w:b/>
          <w:bCs/>
        </w:rPr>
        <w:t>Answer:</w:t>
      </w:r>
    </w:p>
    <w:p w14:paraId="52B43A79" w14:textId="77777777" w:rsidR="00155BDF" w:rsidRPr="00155BDF" w:rsidRDefault="00155BDF" w:rsidP="00155BDF">
      <w:pPr>
        <w:numPr>
          <w:ilvl w:val="0"/>
          <w:numId w:val="13"/>
        </w:numPr>
        <w:rPr>
          <w:rFonts w:ascii="Roboto Mono" w:eastAsia="Roboto Mono" w:hAnsi="Roboto Mono" w:cs="Roboto Mono"/>
        </w:rPr>
      </w:pPr>
      <w:r w:rsidRPr="00155BDF">
        <w:rPr>
          <w:rFonts w:ascii="Roboto Mono" w:eastAsia="Roboto Mono" w:hAnsi="Roboto Mono" w:cs="Roboto Mono"/>
        </w:rPr>
        <w:t>Read the input number.</w:t>
      </w:r>
    </w:p>
    <w:p w14:paraId="6734265F" w14:textId="77777777" w:rsidR="00155BDF" w:rsidRPr="00155BDF" w:rsidRDefault="00155BDF" w:rsidP="00155BDF">
      <w:pPr>
        <w:numPr>
          <w:ilvl w:val="0"/>
          <w:numId w:val="13"/>
        </w:numPr>
        <w:rPr>
          <w:rFonts w:ascii="Roboto Mono" w:eastAsia="Roboto Mono" w:hAnsi="Roboto Mono" w:cs="Roboto Mono"/>
        </w:rPr>
      </w:pPr>
      <w:r w:rsidRPr="00155BDF">
        <w:rPr>
          <w:rFonts w:ascii="Roboto Mono" w:eastAsia="Roboto Mono" w:hAnsi="Roboto Mono" w:cs="Roboto Mono"/>
        </w:rPr>
        <w:t>Count the number of digits.</w:t>
      </w:r>
    </w:p>
    <w:p w14:paraId="56B0F25C" w14:textId="77777777" w:rsidR="00155BDF" w:rsidRPr="00155BDF" w:rsidRDefault="00155BDF" w:rsidP="00155BDF">
      <w:pPr>
        <w:numPr>
          <w:ilvl w:val="0"/>
          <w:numId w:val="13"/>
        </w:numPr>
        <w:rPr>
          <w:rFonts w:ascii="Roboto Mono" w:eastAsia="Roboto Mono" w:hAnsi="Roboto Mono" w:cs="Roboto Mono"/>
        </w:rPr>
      </w:pPr>
      <w:r w:rsidRPr="00155BDF">
        <w:rPr>
          <w:rFonts w:ascii="Roboto Mono" w:eastAsia="Roboto Mono" w:hAnsi="Roboto Mono" w:cs="Roboto Mono"/>
        </w:rPr>
        <w:t>Initialize a sum variable to 0.</w:t>
      </w:r>
    </w:p>
    <w:p w14:paraId="5D4EAA2F" w14:textId="77777777" w:rsidR="00155BDF" w:rsidRPr="00155BDF" w:rsidRDefault="00155BDF" w:rsidP="00155BDF">
      <w:pPr>
        <w:numPr>
          <w:ilvl w:val="0"/>
          <w:numId w:val="13"/>
        </w:numPr>
        <w:rPr>
          <w:rFonts w:ascii="Roboto Mono" w:eastAsia="Roboto Mono" w:hAnsi="Roboto Mono" w:cs="Roboto Mono"/>
        </w:rPr>
      </w:pPr>
      <w:r w:rsidRPr="00155BDF">
        <w:rPr>
          <w:rFonts w:ascii="Roboto Mono" w:eastAsia="Roboto Mono" w:hAnsi="Roboto Mono" w:cs="Roboto Mono"/>
        </w:rPr>
        <w:t>For each digit in the number:</w:t>
      </w:r>
    </w:p>
    <w:p w14:paraId="2DE3A318" w14:textId="77777777" w:rsidR="00155BDF" w:rsidRPr="00155BDF" w:rsidRDefault="00155BDF" w:rsidP="00155BDF">
      <w:pPr>
        <w:numPr>
          <w:ilvl w:val="1"/>
          <w:numId w:val="13"/>
        </w:numPr>
        <w:rPr>
          <w:rFonts w:ascii="Roboto Mono" w:eastAsia="Roboto Mono" w:hAnsi="Roboto Mono" w:cs="Roboto Mono"/>
        </w:rPr>
      </w:pPr>
      <w:r w:rsidRPr="00155BDF">
        <w:rPr>
          <w:rFonts w:ascii="Roboto Mono" w:eastAsia="Roboto Mono" w:hAnsi="Roboto Mono" w:cs="Roboto Mono"/>
        </w:rPr>
        <w:t>Raise the digit to the power of the total number of digits.</w:t>
      </w:r>
    </w:p>
    <w:p w14:paraId="10F49747" w14:textId="77777777" w:rsidR="00155BDF" w:rsidRPr="00155BDF" w:rsidRDefault="00155BDF" w:rsidP="00155BDF">
      <w:pPr>
        <w:numPr>
          <w:ilvl w:val="1"/>
          <w:numId w:val="13"/>
        </w:numPr>
        <w:rPr>
          <w:rFonts w:ascii="Roboto Mono" w:eastAsia="Roboto Mono" w:hAnsi="Roboto Mono" w:cs="Roboto Mono"/>
        </w:rPr>
      </w:pPr>
      <w:r w:rsidRPr="00155BDF">
        <w:rPr>
          <w:rFonts w:ascii="Roboto Mono" w:eastAsia="Roboto Mono" w:hAnsi="Roboto Mono" w:cs="Roboto Mono"/>
        </w:rPr>
        <w:t>Add the result to the sum variable.</w:t>
      </w:r>
    </w:p>
    <w:p w14:paraId="125C442E" w14:textId="77777777" w:rsidR="00155BDF" w:rsidRPr="00155BDF" w:rsidRDefault="00155BDF" w:rsidP="00155BDF">
      <w:pPr>
        <w:numPr>
          <w:ilvl w:val="0"/>
          <w:numId w:val="13"/>
        </w:numPr>
        <w:rPr>
          <w:rFonts w:ascii="Roboto Mono" w:eastAsia="Roboto Mono" w:hAnsi="Roboto Mono" w:cs="Roboto Mono"/>
        </w:rPr>
      </w:pPr>
      <w:r w:rsidRPr="00155BDF">
        <w:rPr>
          <w:rFonts w:ascii="Roboto Mono" w:eastAsia="Roboto Mono" w:hAnsi="Roboto Mono" w:cs="Roboto Mono"/>
        </w:rPr>
        <w:t>If the sum is equal to the original number, print "Armstrong Number".</w:t>
      </w:r>
    </w:p>
    <w:p w14:paraId="78B053D4" w14:textId="77777777" w:rsidR="00155BDF" w:rsidRPr="00155BDF" w:rsidRDefault="00155BDF" w:rsidP="00155BDF">
      <w:pPr>
        <w:numPr>
          <w:ilvl w:val="0"/>
          <w:numId w:val="13"/>
        </w:numPr>
        <w:rPr>
          <w:rFonts w:ascii="Roboto Mono" w:eastAsia="Roboto Mono" w:hAnsi="Roboto Mono" w:cs="Roboto Mono"/>
        </w:rPr>
      </w:pPr>
      <w:r w:rsidRPr="00155BDF">
        <w:rPr>
          <w:rFonts w:ascii="Roboto Mono" w:eastAsia="Roboto Mono" w:hAnsi="Roboto Mono" w:cs="Roboto Mono"/>
        </w:rPr>
        <w:t>Else, print "Not an Armstrong Number".</w:t>
      </w:r>
    </w:p>
    <w:p w14:paraId="65399E53" w14:textId="1DCA7A13" w:rsidR="00EB4216" w:rsidRDefault="00EB4216" w:rsidP="00155BDF">
      <w:pPr>
        <w:ind w:left="720"/>
        <w:rPr>
          <w:rFonts w:ascii="Roboto Mono" w:eastAsia="Roboto Mono" w:hAnsi="Roboto Mono" w:cs="Roboto Mono"/>
        </w:rPr>
      </w:pPr>
    </w:p>
    <w:p w14:paraId="6E7BCB0A" w14:textId="3AF433C7" w:rsidR="00EB4216" w:rsidRPr="00155BDF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password manager needs to strengthen weak passwords by swapping the first and last characters of user-generated passwords.</w:t>
      </w:r>
      <w:r>
        <w:rPr>
          <w:rFonts w:ascii="Roboto Mono" w:eastAsia="Roboto Mono" w:hAnsi="Roboto Mono" w:cs="Roboto Mono"/>
        </w:rPr>
        <w:br/>
        <w:t xml:space="preserve"> Write logic to perform </w: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EF223D" wp14:editId="6B016436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5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D207E6" w14:textId="77777777" w:rsidR="00EB4216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Pvt Ltd</w:t>
                            </w:r>
                          </w:p>
                          <w:p w14:paraId="3A85D919" w14:textId="77777777" w:rsidR="00EB4216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</w:p>
                          <w:p w14:paraId="3BE6660E" w14:textId="77777777" w:rsidR="00EB4216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9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20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F223D" id="_x0000_s1027" type="#_x0000_t202" style="position:absolute;left:0;text-align:left;margin-left:0;margin-top:665.85pt;width:619.35pt;height:53.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" filled="f" stroked="f">
                <v:textbox inset="0,0,0,0">
                  <w:txbxContent>
                    <w:p w14:paraId="5ED207E6" w14:textId="77777777" w:rsidR="00EB4216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Pvt Ltd</w:t>
                      </w:r>
                    </w:p>
                    <w:p w14:paraId="3A85D919" w14:textId="77777777" w:rsidR="00EB4216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</w:p>
                    <w:p w14:paraId="3BE6660E" w14:textId="77777777" w:rsidR="00EB4216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21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22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Roboto Mono" w:eastAsia="Roboto Mono" w:hAnsi="Roboto Mono" w:cs="Roboto Mono"/>
        </w:rPr>
        <w:t>this operation on a given string.</w:t>
      </w:r>
      <w:r>
        <w:rPr>
          <w:rFonts w:ascii="Roboto Mono" w:eastAsia="Roboto Mono" w:hAnsi="Roboto Mono" w:cs="Roboto Mono"/>
        </w:rPr>
        <w:br/>
      </w:r>
      <w:r w:rsidR="00155BDF" w:rsidRPr="00155BDF">
        <w:rPr>
          <w:rFonts w:ascii="Roboto Mono" w:eastAsia="Roboto Mono" w:hAnsi="Roboto Mono" w:cs="Roboto Mono"/>
          <w:b/>
          <w:bCs/>
        </w:rPr>
        <w:t>Answer:</w:t>
      </w:r>
    </w:p>
    <w:p w14:paraId="7059B828" w14:textId="77777777" w:rsidR="00155BDF" w:rsidRPr="00C250F9" w:rsidRDefault="00155BDF" w:rsidP="00155BDF">
      <w:pPr>
        <w:numPr>
          <w:ilvl w:val="0"/>
          <w:numId w:val="15"/>
        </w:numPr>
        <w:spacing w:before="240"/>
        <w:rPr>
          <w:rFonts w:ascii="Roboto Mono" w:eastAsia="Roboto Mono" w:hAnsi="Roboto Mono" w:cs="Roboto Mono"/>
        </w:rPr>
      </w:pPr>
      <w:r w:rsidRPr="00C250F9">
        <w:rPr>
          <w:rFonts w:ascii="Roboto Mono" w:eastAsia="Roboto Mono" w:hAnsi="Roboto Mono" w:cs="Roboto Mono"/>
        </w:rPr>
        <w:t>Read the input string.</w:t>
      </w:r>
    </w:p>
    <w:p w14:paraId="3CFAD47C" w14:textId="77777777" w:rsidR="00155BDF" w:rsidRPr="00C250F9" w:rsidRDefault="00155BDF" w:rsidP="00155BDF">
      <w:pPr>
        <w:numPr>
          <w:ilvl w:val="0"/>
          <w:numId w:val="15"/>
        </w:numPr>
        <w:rPr>
          <w:rFonts w:ascii="Roboto Mono" w:eastAsia="Roboto Mono" w:hAnsi="Roboto Mono" w:cs="Roboto Mono"/>
        </w:rPr>
      </w:pPr>
      <w:r w:rsidRPr="00C250F9">
        <w:rPr>
          <w:rFonts w:ascii="Roboto Mono" w:eastAsia="Roboto Mono" w:hAnsi="Roboto Mono" w:cs="Roboto Mono"/>
        </w:rPr>
        <w:t>If the string length is less than 2, print the string as is.</w:t>
      </w:r>
    </w:p>
    <w:p w14:paraId="7DB67FEC" w14:textId="77777777" w:rsidR="00155BDF" w:rsidRPr="00C250F9" w:rsidRDefault="00155BDF" w:rsidP="00155BDF">
      <w:pPr>
        <w:numPr>
          <w:ilvl w:val="0"/>
          <w:numId w:val="15"/>
        </w:numPr>
        <w:rPr>
          <w:rFonts w:ascii="Roboto Mono" w:eastAsia="Roboto Mono" w:hAnsi="Roboto Mono" w:cs="Roboto Mono"/>
        </w:rPr>
      </w:pPr>
      <w:r w:rsidRPr="00C250F9">
        <w:rPr>
          <w:rFonts w:ascii="Roboto Mono" w:eastAsia="Roboto Mono" w:hAnsi="Roboto Mono" w:cs="Roboto Mono"/>
        </w:rPr>
        <w:t>Swap the first and last characters while keeping the middle part unchanged.</w:t>
      </w:r>
    </w:p>
    <w:p w14:paraId="5D5669A2" w14:textId="77777777" w:rsidR="00155BDF" w:rsidRPr="00C250F9" w:rsidRDefault="00155BDF" w:rsidP="00155BDF">
      <w:pPr>
        <w:numPr>
          <w:ilvl w:val="0"/>
          <w:numId w:val="15"/>
        </w:numPr>
        <w:spacing w:after="240"/>
        <w:rPr>
          <w:rFonts w:ascii="Roboto Mono" w:eastAsia="Roboto Mono" w:hAnsi="Roboto Mono" w:cs="Roboto Mono"/>
        </w:rPr>
      </w:pPr>
      <w:r w:rsidRPr="00C250F9">
        <w:rPr>
          <w:rFonts w:ascii="Roboto Mono" w:eastAsia="Roboto Mono" w:hAnsi="Roboto Mono" w:cs="Roboto Mono"/>
        </w:rPr>
        <w:t>Print the modified string.</w:t>
      </w:r>
    </w:p>
    <w:p w14:paraId="709CE417" w14:textId="77777777" w:rsidR="00155BDF" w:rsidRDefault="00155BDF" w:rsidP="00155BDF">
      <w:pPr>
        <w:ind w:left="720"/>
        <w:rPr>
          <w:rFonts w:ascii="Roboto Mono" w:eastAsia="Roboto Mono" w:hAnsi="Roboto Mono" w:cs="Roboto Mono"/>
        </w:rPr>
      </w:pPr>
    </w:p>
    <w:p w14:paraId="1E292643" w14:textId="03566309" w:rsidR="00EB4216" w:rsidRPr="00155BDF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low-level networking application requires decimal numbers to be converted into binary format before transmission.</w:t>
      </w:r>
      <w:r>
        <w:rPr>
          <w:rFonts w:ascii="Roboto Mono" w:eastAsia="Roboto Mono" w:hAnsi="Roboto Mono" w:cs="Roboto Mono"/>
        </w:rPr>
        <w:br/>
        <w:t xml:space="preserve"> Write logic to convert a given decimal number into its binary equivalent.</w:t>
      </w:r>
      <w:r>
        <w:rPr>
          <w:rFonts w:ascii="Roboto Mono" w:eastAsia="Roboto Mono" w:hAnsi="Roboto Mono" w:cs="Roboto Mono"/>
        </w:rPr>
        <w:br/>
      </w:r>
      <w:r w:rsidR="00155BDF" w:rsidRPr="00155BDF">
        <w:rPr>
          <w:rFonts w:ascii="Roboto Mono" w:eastAsia="Roboto Mono" w:hAnsi="Roboto Mono" w:cs="Roboto Mono"/>
          <w:b/>
          <w:bCs/>
        </w:rPr>
        <w:t>Answer:</w:t>
      </w:r>
    </w:p>
    <w:p w14:paraId="61317A8F" w14:textId="77777777" w:rsidR="00155BDF" w:rsidRPr="00C250F9" w:rsidRDefault="00155BDF" w:rsidP="00C250F9">
      <w:pPr>
        <w:numPr>
          <w:ilvl w:val="0"/>
          <w:numId w:val="17"/>
        </w:numPr>
        <w:spacing w:before="240"/>
        <w:rPr>
          <w:rFonts w:ascii="Roboto Mono" w:eastAsia="Roboto Mono" w:hAnsi="Roboto Mono" w:cs="Roboto Mono"/>
        </w:rPr>
      </w:pPr>
      <w:r w:rsidRPr="00C250F9">
        <w:rPr>
          <w:rFonts w:ascii="Roboto Mono" w:eastAsia="Roboto Mono" w:hAnsi="Roboto Mono" w:cs="Roboto Mono"/>
        </w:rPr>
        <w:t>Read the input decimal number.</w:t>
      </w:r>
    </w:p>
    <w:p w14:paraId="4237B3DD" w14:textId="77777777" w:rsidR="00155BDF" w:rsidRPr="00C250F9" w:rsidRDefault="00155BDF" w:rsidP="00C250F9">
      <w:pPr>
        <w:numPr>
          <w:ilvl w:val="0"/>
          <w:numId w:val="17"/>
        </w:numPr>
        <w:rPr>
          <w:rFonts w:ascii="Roboto Mono" w:eastAsia="Roboto Mono" w:hAnsi="Roboto Mono" w:cs="Roboto Mono"/>
        </w:rPr>
      </w:pPr>
      <w:r w:rsidRPr="00C250F9">
        <w:rPr>
          <w:rFonts w:ascii="Roboto Mono" w:eastAsia="Roboto Mono" w:hAnsi="Roboto Mono" w:cs="Roboto Mono"/>
        </w:rPr>
        <w:t>Initialize an empty string for binary representation.</w:t>
      </w:r>
    </w:p>
    <w:p w14:paraId="6DFBFF0C" w14:textId="77777777" w:rsidR="00155BDF" w:rsidRPr="00C250F9" w:rsidRDefault="00155BDF" w:rsidP="00C250F9">
      <w:pPr>
        <w:numPr>
          <w:ilvl w:val="0"/>
          <w:numId w:val="17"/>
        </w:numPr>
        <w:rPr>
          <w:rFonts w:ascii="Roboto Mono" w:eastAsia="Roboto Mono" w:hAnsi="Roboto Mono" w:cs="Roboto Mono"/>
        </w:rPr>
      </w:pPr>
      <w:r w:rsidRPr="00C250F9">
        <w:rPr>
          <w:rFonts w:ascii="Roboto Mono" w:eastAsia="Roboto Mono" w:hAnsi="Roboto Mono" w:cs="Roboto Mono"/>
        </w:rPr>
        <w:t>While the number is greater than 0:</w:t>
      </w:r>
    </w:p>
    <w:p w14:paraId="41486917" w14:textId="02C9CAA9" w:rsidR="00155BDF" w:rsidRPr="00C250F9" w:rsidRDefault="00155BDF" w:rsidP="00C250F9">
      <w:pPr>
        <w:numPr>
          <w:ilvl w:val="1"/>
          <w:numId w:val="17"/>
        </w:numPr>
        <w:rPr>
          <w:rFonts w:ascii="Roboto Mono" w:eastAsia="Roboto Mono" w:hAnsi="Roboto Mono" w:cs="Roboto Mono"/>
        </w:rPr>
      </w:pPr>
      <w:r w:rsidRPr="00C250F9">
        <w:rPr>
          <w:rFonts w:ascii="Roboto Mono" w:eastAsia="Roboto Mono" w:hAnsi="Roboto Mono" w:cs="Roboto Mono"/>
        </w:rPr>
        <w:t>D</w:t>
      </w:r>
      <w:r w:rsidRPr="00C250F9">
        <w:rPr>
          <w:rFonts w:ascii="Roboto Mono" w:eastAsia="Roboto Mono" w:hAnsi="Roboto Mono" w:cs="Roboto Mono"/>
        </w:rPr>
        <w:t>ivide the number by 2 and store th</w:t>
      </w:r>
      <w:r w:rsidRPr="00C250F9">
        <w:rPr>
          <w:rFonts w:ascii="Roboto Mono" w:eastAsia="Roboto Mono" w:hAnsi="Roboto Mono" w:cs="Roboto Mon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E118F2" wp14:editId="6D0C0FDF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69CA8" w14:textId="77777777" w:rsidR="00155BDF" w:rsidRDefault="00155BDF" w:rsidP="00155BDF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Pvt Ltd</w:t>
                            </w:r>
                          </w:p>
                          <w:p w14:paraId="6034C154" w14:textId="77777777" w:rsidR="00155BDF" w:rsidRDefault="00155BDF" w:rsidP="00155BDF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</w:p>
                          <w:p w14:paraId="62E9ADB9" w14:textId="77777777" w:rsidR="00155BDF" w:rsidRDefault="00155BDF" w:rsidP="00155BDF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23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24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118F2" id="Text Box 9" o:spid="_x0000_s1028" type="#_x0000_t202" style="position:absolute;left:0;text-align:left;margin-left:0;margin-top:665.85pt;width:619.35pt;height:53.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" filled="f" stroked="f">
                <v:textbox inset="0,0,0,0">
                  <w:txbxContent>
                    <w:p w14:paraId="6D869CA8" w14:textId="77777777" w:rsidR="00155BDF" w:rsidRDefault="00155BDF" w:rsidP="00155BDF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Pvt Ltd</w:t>
                      </w:r>
                    </w:p>
                    <w:p w14:paraId="6034C154" w14:textId="77777777" w:rsidR="00155BDF" w:rsidRDefault="00155BDF" w:rsidP="00155BDF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</w:p>
                    <w:p w14:paraId="62E9ADB9" w14:textId="77777777" w:rsidR="00155BDF" w:rsidRDefault="00155BDF" w:rsidP="00155BDF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25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26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250F9">
        <w:rPr>
          <w:rFonts w:ascii="Roboto Mono" w:eastAsia="Roboto Mono" w:hAnsi="Roboto Mono" w:cs="Roboto Mono"/>
        </w:rPr>
        <w:t>e remainder.</w:t>
      </w:r>
    </w:p>
    <w:p w14:paraId="11F46DFA" w14:textId="77777777" w:rsidR="00155BDF" w:rsidRPr="00C250F9" w:rsidRDefault="00155BDF" w:rsidP="00C250F9">
      <w:pPr>
        <w:numPr>
          <w:ilvl w:val="1"/>
          <w:numId w:val="17"/>
        </w:numPr>
        <w:rPr>
          <w:rFonts w:ascii="Roboto Mono" w:eastAsia="Roboto Mono" w:hAnsi="Roboto Mono" w:cs="Roboto Mono"/>
        </w:rPr>
      </w:pPr>
      <w:r w:rsidRPr="00C250F9">
        <w:rPr>
          <w:rFonts w:ascii="Roboto Mono" w:eastAsia="Roboto Mono" w:hAnsi="Roboto Mono" w:cs="Roboto Mono"/>
        </w:rPr>
        <w:t>Add the remainder to the binary string.</w:t>
      </w:r>
    </w:p>
    <w:p w14:paraId="692BC265" w14:textId="77777777" w:rsidR="00155BDF" w:rsidRPr="00C250F9" w:rsidRDefault="00155BDF" w:rsidP="00C250F9">
      <w:pPr>
        <w:numPr>
          <w:ilvl w:val="1"/>
          <w:numId w:val="17"/>
        </w:numPr>
        <w:rPr>
          <w:rFonts w:ascii="Roboto Mono" w:eastAsia="Roboto Mono" w:hAnsi="Roboto Mono" w:cs="Roboto Mono"/>
        </w:rPr>
      </w:pPr>
      <w:r w:rsidRPr="00C250F9">
        <w:rPr>
          <w:rFonts w:ascii="Roboto Mono" w:eastAsia="Roboto Mono" w:hAnsi="Roboto Mono" w:cs="Roboto Mono"/>
        </w:rPr>
        <w:t>Update the number by dividing it by 2.</w:t>
      </w:r>
    </w:p>
    <w:p w14:paraId="4ECD8DD5" w14:textId="77777777" w:rsidR="00155BDF" w:rsidRPr="00C250F9" w:rsidRDefault="00155BDF" w:rsidP="00C250F9">
      <w:pPr>
        <w:numPr>
          <w:ilvl w:val="0"/>
          <w:numId w:val="17"/>
        </w:numPr>
        <w:rPr>
          <w:rFonts w:ascii="Roboto Mono" w:eastAsia="Roboto Mono" w:hAnsi="Roboto Mono" w:cs="Roboto Mono"/>
        </w:rPr>
      </w:pPr>
      <w:r w:rsidRPr="00C250F9">
        <w:rPr>
          <w:rFonts w:ascii="Roboto Mono" w:eastAsia="Roboto Mono" w:hAnsi="Roboto Mono" w:cs="Roboto Mono"/>
        </w:rPr>
        <w:t>Reverse the binary string.</w:t>
      </w:r>
    </w:p>
    <w:p w14:paraId="3EC708DC" w14:textId="77777777" w:rsidR="00155BDF" w:rsidRPr="00C250F9" w:rsidRDefault="00155BDF" w:rsidP="00C250F9">
      <w:pPr>
        <w:numPr>
          <w:ilvl w:val="0"/>
          <w:numId w:val="17"/>
        </w:numPr>
        <w:spacing w:after="240"/>
        <w:rPr>
          <w:rFonts w:ascii="Roboto Mono" w:eastAsia="Roboto Mono" w:hAnsi="Roboto Mono" w:cs="Roboto Mono"/>
        </w:rPr>
      </w:pPr>
      <w:r w:rsidRPr="00C250F9">
        <w:rPr>
          <w:rFonts w:ascii="Roboto Mono" w:eastAsia="Roboto Mono" w:hAnsi="Roboto Mono" w:cs="Roboto Mono"/>
        </w:rPr>
        <w:t>Print the binary representation.</w:t>
      </w:r>
    </w:p>
    <w:p w14:paraId="46C2F5E5" w14:textId="77777777" w:rsidR="00155BDF" w:rsidRDefault="00155BDF" w:rsidP="00155BDF">
      <w:pPr>
        <w:ind w:left="720"/>
        <w:rPr>
          <w:rFonts w:ascii="Roboto Mono" w:eastAsia="Roboto Mono" w:hAnsi="Roboto Mono" w:cs="Roboto Mono"/>
        </w:rPr>
      </w:pPr>
    </w:p>
    <w:p w14:paraId="6215B939" w14:textId="77777777" w:rsidR="00C250F9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text-processing tool helps summarize articles by identifying the most significant words.</w:t>
      </w:r>
      <w:r>
        <w:rPr>
          <w:rFonts w:ascii="Roboto Mono" w:eastAsia="Roboto Mono" w:hAnsi="Roboto Mono" w:cs="Roboto Mono"/>
        </w:rPr>
        <w:br/>
        <w:t xml:space="preserve"> Write logic to find the longest word in a sentence.</w:t>
      </w:r>
    </w:p>
    <w:p w14:paraId="41046496" w14:textId="1CF827AE" w:rsidR="00C250F9" w:rsidRDefault="00C250F9" w:rsidP="00C250F9">
      <w:pPr>
        <w:ind w:left="720"/>
        <w:rPr>
          <w:rFonts w:ascii="Roboto Mono" w:eastAsia="Roboto Mono" w:hAnsi="Roboto Mono" w:cs="Roboto Mono"/>
        </w:rPr>
      </w:pPr>
      <w:r w:rsidRPr="00155BDF">
        <w:rPr>
          <w:rFonts w:ascii="Roboto Mono" w:eastAsia="Roboto Mono" w:hAnsi="Roboto Mono" w:cs="Roboto Mono"/>
          <w:b/>
          <w:bCs/>
        </w:rPr>
        <w:t>Answer:</w:t>
      </w:r>
    </w:p>
    <w:p w14:paraId="351E8C94" w14:textId="77777777" w:rsidR="00C250F9" w:rsidRPr="00C250F9" w:rsidRDefault="00C250F9" w:rsidP="00C250F9">
      <w:pPr>
        <w:numPr>
          <w:ilvl w:val="0"/>
          <w:numId w:val="19"/>
        </w:numPr>
        <w:spacing w:before="240"/>
        <w:rPr>
          <w:rFonts w:ascii="Roboto Mono" w:eastAsia="Roboto Mono" w:hAnsi="Roboto Mono" w:cs="Roboto Mono"/>
        </w:rPr>
      </w:pPr>
      <w:r w:rsidRPr="00C250F9">
        <w:rPr>
          <w:rFonts w:ascii="Roboto Mono" w:eastAsia="Roboto Mono" w:hAnsi="Roboto Mono" w:cs="Roboto Mono"/>
        </w:rPr>
        <w:t>Read the input sentence.</w:t>
      </w:r>
    </w:p>
    <w:p w14:paraId="7003DAB0" w14:textId="77777777" w:rsidR="00C250F9" w:rsidRPr="00C250F9" w:rsidRDefault="00C250F9" w:rsidP="00C250F9">
      <w:pPr>
        <w:numPr>
          <w:ilvl w:val="0"/>
          <w:numId w:val="19"/>
        </w:numPr>
        <w:rPr>
          <w:rFonts w:ascii="Roboto Mono" w:eastAsia="Roboto Mono" w:hAnsi="Roboto Mono" w:cs="Roboto Mono"/>
        </w:rPr>
      </w:pPr>
      <w:r w:rsidRPr="00C250F9">
        <w:rPr>
          <w:rFonts w:ascii="Roboto Mono" w:eastAsia="Roboto Mono" w:hAnsi="Roboto Mono" w:cs="Roboto Mono"/>
        </w:rPr>
        <w:t>Split the sentence into individual words.</w:t>
      </w:r>
    </w:p>
    <w:p w14:paraId="5EE9725E" w14:textId="77777777" w:rsidR="00C250F9" w:rsidRPr="00C250F9" w:rsidRDefault="00C250F9" w:rsidP="00C250F9">
      <w:pPr>
        <w:numPr>
          <w:ilvl w:val="0"/>
          <w:numId w:val="19"/>
        </w:numPr>
        <w:rPr>
          <w:rFonts w:ascii="Roboto Mono" w:eastAsia="Roboto Mono" w:hAnsi="Roboto Mono" w:cs="Roboto Mono"/>
        </w:rPr>
      </w:pPr>
      <w:r w:rsidRPr="00C250F9">
        <w:rPr>
          <w:rFonts w:ascii="Roboto Mono" w:eastAsia="Roboto Mono" w:hAnsi="Roboto Mono" w:cs="Roboto Mono"/>
        </w:rPr>
        <w:t>Initialize a variable to store the longest word.</w:t>
      </w:r>
    </w:p>
    <w:p w14:paraId="3CD577A9" w14:textId="77777777" w:rsidR="00C250F9" w:rsidRPr="00C250F9" w:rsidRDefault="00C250F9" w:rsidP="00C250F9">
      <w:pPr>
        <w:numPr>
          <w:ilvl w:val="0"/>
          <w:numId w:val="19"/>
        </w:numPr>
        <w:rPr>
          <w:rFonts w:ascii="Roboto Mono" w:eastAsia="Roboto Mono" w:hAnsi="Roboto Mono" w:cs="Roboto Mono"/>
        </w:rPr>
      </w:pPr>
      <w:r w:rsidRPr="00C250F9">
        <w:rPr>
          <w:rFonts w:ascii="Roboto Mono" w:eastAsia="Roboto Mono" w:hAnsi="Roboto Mono" w:cs="Roboto Mono"/>
        </w:rPr>
        <w:t>Loop through each word:</w:t>
      </w:r>
    </w:p>
    <w:p w14:paraId="645C5D5E" w14:textId="77777777" w:rsidR="00C250F9" w:rsidRPr="00C250F9" w:rsidRDefault="00C250F9" w:rsidP="00C250F9">
      <w:pPr>
        <w:numPr>
          <w:ilvl w:val="0"/>
          <w:numId w:val="19"/>
        </w:numPr>
        <w:rPr>
          <w:rFonts w:ascii="Roboto Mono" w:eastAsia="Roboto Mono" w:hAnsi="Roboto Mono" w:cs="Roboto Mono"/>
        </w:rPr>
      </w:pPr>
      <w:r w:rsidRPr="00C250F9">
        <w:rPr>
          <w:rFonts w:ascii="Roboto Mono" w:eastAsia="Roboto Mono" w:hAnsi="Roboto Mono" w:cs="Roboto Mono"/>
        </w:rPr>
        <w:lastRenderedPageBreak/>
        <w:t>if the current word is longer than the stored longest word, update the longest word.</w:t>
      </w:r>
    </w:p>
    <w:p w14:paraId="4676CA39" w14:textId="77777777" w:rsidR="00C250F9" w:rsidRPr="00C250F9" w:rsidRDefault="00C250F9" w:rsidP="00C250F9">
      <w:pPr>
        <w:numPr>
          <w:ilvl w:val="0"/>
          <w:numId w:val="19"/>
        </w:numPr>
        <w:spacing w:after="240"/>
        <w:rPr>
          <w:rFonts w:ascii="Roboto Mono" w:eastAsia="Roboto Mono" w:hAnsi="Roboto Mono" w:cs="Roboto Mono"/>
        </w:rPr>
      </w:pPr>
      <w:r w:rsidRPr="00C250F9">
        <w:rPr>
          <w:rFonts w:ascii="Roboto Mono" w:eastAsia="Roboto Mono" w:hAnsi="Roboto Mono" w:cs="Roboto Mono"/>
        </w:rPr>
        <w:t>Print the longest word.</w:t>
      </w:r>
    </w:p>
    <w:p w14:paraId="2BAD93E9" w14:textId="7BAACA09" w:rsidR="00EB4216" w:rsidRDefault="00000000" w:rsidP="00C250F9">
      <w:pPr>
        <w:ind w:left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br/>
      </w:r>
    </w:p>
    <w:p w14:paraId="3D1014A2" w14:textId="77170A09" w:rsidR="00EB4216" w:rsidRPr="00C250F9" w:rsidRDefault="00000000">
      <w:pPr>
        <w:numPr>
          <w:ilvl w:val="0"/>
          <w:numId w:val="1"/>
        </w:numP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plagiarism detection tool compares words from different documents and checks if they are anagrams (same characters but different order).</w:t>
      </w:r>
      <w:r>
        <w:rPr>
          <w:rFonts w:ascii="Roboto Mono" w:eastAsia="Roboto Mono" w:hAnsi="Roboto Mono" w:cs="Roboto Mono"/>
        </w:rPr>
        <w:br/>
        <w:t xml:space="preserve"> Write logic to check whether two given strings are anagrams.</w:t>
      </w:r>
      <w:r>
        <w:rPr>
          <w:rFonts w:ascii="Roboto Mono" w:eastAsia="Roboto Mono" w:hAnsi="Roboto Mono" w:cs="Roboto Mono"/>
        </w:rPr>
        <w:br/>
      </w:r>
      <w:r w:rsidR="00C250F9" w:rsidRPr="00155BDF">
        <w:rPr>
          <w:rFonts w:ascii="Roboto Mono" w:eastAsia="Roboto Mono" w:hAnsi="Roboto Mono" w:cs="Roboto Mono"/>
          <w:b/>
          <w:bCs/>
        </w:rPr>
        <w:t>Answer:</w:t>
      </w:r>
    </w:p>
    <w:p w14:paraId="3BCAC6C5" w14:textId="77777777" w:rsidR="00C250F9" w:rsidRPr="00C250F9" w:rsidRDefault="00C250F9" w:rsidP="00C250F9">
      <w:pPr>
        <w:numPr>
          <w:ilvl w:val="0"/>
          <w:numId w:val="21"/>
        </w:numPr>
        <w:spacing w:before="240"/>
        <w:rPr>
          <w:rFonts w:ascii="Roboto Mono" w:eastAsia="Roboto Mono" w:hAnsi="Roboto Mono" w:cs="Roboto Mono"/>
        </w:rPr>
      </w:pPr>
      <w:r w:rsidRPr="00C250F9">
        <w:rPr>
          <w:rFonts w:ascii="Roboto Mono" w:eastAsia="Roboto Mono" w:hAnsi="Roboto Mono" w:cs="Roboto Mono"/>
        </w:rPr>
        <w:t>Read the two input strings.</w:t>
      </w:r>
    </w:p>
    <w:p w14:paraId="6D384C6E" w14:textId="77777777" w:rsidR="00C250F9" w:rsidRPr="00C250F9" w:rsidRDefault="00C250F9" w:rsidP="00C250F9">
      <w:pPr>
        <w:numPr>
          <w:ilvl w:val="0"/>
          <w:numId w:val="21"/>
        </w:numPr>
        <w:rPr>
          <w:rFonts w:ascii="Roboto Mono" w:eastAsia="Roboto Mono" w:hAnsi="Roboto Mono" w:cs="Roboto Mono"/>
        </w:rPr>
      </w:pPr>
      <w:r w:rsidRPr="00C250F9">
        <w:rPr>
          <w:rFonts w:ascii="Roboto Mono" w:eastAsia="Roboto Mono" w:hAnsi="Roboto Mono" w:cs="Roboto Mono"/>
        </w:rPr>
        <w:t>Remove spaces and convert both strings to lowercase.</w:t>
      </w:r>
    </w:p>
    <w:p w14:paraId="23D90223" w14:textId="77777777" w:rsidR="00C250F9" w:rsidRPr="00C250F9" w:rsidRDefault="00C250F9" w:rsidP="00C250F9">
      <w:pPr>
        <w:numPr>
          <w:ilvl w:val="0"/>
          <w:numId w:val="21"/>
        </w:numPr>
        <w:rPr>
          <w:rFonts w:ascii="Roboto Mono" w:eastAsia="Roboto Mono" w:hAnsi="Roboto Mono" w:cs="Roboto Mono"/>
        </w:rPr>
      </w:pPr>
      <w:r w:rsidRPr="00C250F9">
        <w:rPr>
          <w:rFonts w:ascii="Roboto Mono" w:eastAsia="Roboto Mono" w:hAnsi="Roboto Mono" w:cs="Roboto Mono"/>
        </w:rPr>
        <w:t>Sort the characters of both strings.</w:t>
      </w:r>
    </w:p>
    <w:p w14:paraId="5733BB06" w14:textId="77777777" w:rsidR="00C250F9" w:rsidRPr="00C250F9" w:rsidRDefault="00C250F9" w:rsidP="00C250F9">
      <w:pPr>
        <w:numPr>
          <w:ilvl w:val="0"/>
          <w:numId w:val="21"/>
        </w:numPr>
        <w:rPr>
          <w:rFonts w:ascii="Roboto Mono" w:eastAsia="Roboto Mono" w:hAnsi="Roboto Mono" w:cs="Roboto Mono"/>
        </w:rPr>
      </w:pPr>
      <w:r w:rsidRPr="00C250F9">
        <w:rPr>
          <w:rFonts w:ascii="Roboto Mono" w:eastAsia="Roboto Mono" w:hAnsi="Roboto Mono" w:cs="Roboto Mono"/>
        </w:rPr>
        <w:t>If the sorted versions of both strings are identical, print "Anagram".</w:t>
      </w:r>
    </w:p>
    <w:p w14:paraId="769ACBDD" w14:textId="77777777" w:rsidR="00C250F9" w:rsidRPr="00C250F9" w:rsidRDefault="00C250F9" w:rsidP="00C250F9">
      <w:pPr>
        <w:numPr>
          <w:ilvl w:val="0"/>
          <w:numId w:val="21"/>
        </w:numPr>
        <w:spacing w:after="240"/>
        <w:rPr>
          <w:rFonts w:ascii="Roboto Mono" w:eastAsia="Roboto Mono" w:hAnsi="Roboto Mono" w:cs="Roboto Mono"/>
        </w:rPr>
      </w:pPr>
      <w:r w:rsidRPr="00C250F9">
        <w:rPr>
          <w:rFonts w:ascii="Roboto Mono" w:eastAsia="Roboto Mono" w:hAnsi="Roboto Mono" w:cs="Roboto Mono"/>
        </w:rPr>
        <w:t>Else, print "Not an Anagram".</w:t>
      </w:r>
    </w:p>
    <w:p w14:paraId="3A6625CF" w14:textId="77777777" w:rsidR="00C250F9" w:rsidRDefault="00C250F9" w:rsidP="00C250F9">
      <w:pPr>
        <w:spacing w:after="240"/>
        <w:ind w:left="720"/>
        <w:rPr>
          <w:rFonts w:ascii="Roboto Mono" w:eastAsia="Roboto Mono" w:hAnsi="Roboto Mono" w:cs="Roboto Mono"/>
        </w:rPr>
      </w:pPr>
    </w:p>
    <w:p w14:paraId="2CF44D2A" w14:textId="77777777" w:rsidR="00EB4216" w:rsidRDefault="00EB4216">
      <w:pPr>
        <w:rPr>
          <w:rFonts w:ascii="Roboto Mono" w:eastAsia="Roboto Mono" w:hAnsi="Roboto Mono" w:cs="Roboto Mono"/>
          <w:b/>
        </w:rPr>
      </w:pPr>
    </w:p>
    <w:p w14:paraId="33411495" w14:textId="77777777" w:rsidR="00EB4216" w:rsidRDefault="00EB4216"/>
    <w:sectPr w:rsidR="00EB4216">
      <w:headerReference w:type="default" r:id="rId2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7424A5" w14:textId="77777777" w:rsidR="00CF52E6" w:rsidRDefault="00CF52E6">
      <w:pPr>
        <w:spacing w:line="240" w:lineRule="auto"/>
      </w:pPr>
      <w:r>
        <w:separator/>
      </w:r>
    </w:p>
  </w:endnote>
  <w:endnote w:type="continuationSeparator" w:id="0">
    <w:p w14:paraId="1EBB541C" w14:textId="77777777" w:rsidR="00CF52E6" w:rsidRDefault="00CF52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Segoe Print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Bold">
    <w:altName w:val="Segoe Print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04AD6B" w14:textId="77777777" w:rsidR="00CF52E6" w:rsidRDefault="00CF52E6">
      <w:r>
        <w:separator/>
      </w:r>
    </w:p>
  </w:footnote>
  <w:footnote w:type="continuationSeparator" w:id="0">
    <w:p w14:paraId="0A137AC8" w14:textId="77777777" w:rsidR="00CF52E6" w:rsidRDefault="00CF52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6F4C9" w14:textId="77777777" w:rsidR="00EB4216" w:rsidRDefault="00000000">
    <w:r>
      <w:rPr>
        <w:sz w:val="18"/>
      </w:rPr>
      <w:pict w14:anchorId="3E2CFD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78" o:spid="_x0000_s1025" type="#_x0000_t136" style="position:absolute;margin-left:0;margin-top:0;width:433.9pt;height:153.35pt;rotation:-45;z-index:-251658752;mso-position-horizontal-relative:margin;mso-position-vertical:center;mso-position-vertical-relative:margin;mso-width-relative:page;mso-height-relative:page" fillcolor="silver" stroked="f">
          <v:fill opacity=".5"/>
          <v:textpath style="font-family:&quot;Segoe UI&quot;" trim="t" fitpath="t" string="HOPE AI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239341B"/>
    <w:multiLevelType w:val="multilevel"/>
    <w:tmpl w:val="9239341B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248C179"/>
    <w:multiLevelType w:val="multilevel"/>
    <w:tmpl w:val="0248C179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029E143A"/>
    <w:multiLevelType w:val="multilevel"/>
    <w:tmpl w:val="119CD438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03D62ECE"/>
    <w:multiLevelType w:val="multilevel"/>
    <w:tmpl w:val="03D62EC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09CA45E5"/>
    <w:multiLevelType w:val="hybridMultilevel"/>
    <w:tmpl w:val="354ABF6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A6C7BC1"/>
    <w:multiLevelType w:val="multilevel"/>
    <w:tmpl w:val="D0B07A4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2F44F57"/>
    <w:multiLevelType w:val="multilevel"/>
    <w:tmpl w:val="16CCF4E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5B654F3"/>
    <w:multiLevelType w:val="multilevel"/>
    <w:tmpl w:val="25B654F3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296A1166"/>
    <w:multiLevelType w:val="hybridMultilevel"/>
    <w:tmpl w:val="5AFA7F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CE4593"/>
    <w:multiLevelType w:val="hybridMultilevel"/>
    <w:tmpl w:val="9BAA583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030748"/>
    <w:multiLevelType w:val="multilevel"/>
    <w:tmpl w:val="50485CF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FF14956"/>
    <w:multiLevelType w:val="hybridMultilevel"/>
    <w:tmpl w:val="712E58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2A50D1"/>
    <w:multiLevelType w:val="hybridMultilevel"/>
    <w:tmpl w:val="4240F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72183CF9"/>
    <w:multiLevelType w:val="multilevel"/>
    <w:tmpl w:val="72183CF9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7F6640F2"/>
    <w:multiLevelType w:val="hybridMultilevel"/>
    <w:tmpl w:val="7EA639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42225570">
    <w:abstractNumId w:val="4"/>
  </w:num>
  <w:num w:numId="2" w16cid:durableId="201688391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8685803">
    <w:abstractNumId w:val="19"/>
  </w:num>
  <w:num w:numId="4" w16cid:durableId="182832813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863203769">
    <w:abstractNumId w:val="6"/>
  </w:num>
  <w:num w:numId="6" w16cid:durableId="239140897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843470375">
    <w:abstractNumId w:val="13"/>
  </w:num>
  <w:num w:numId="8" w16cid:durableId="41039177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522743515">
    <w:abstractNumId w:val="12"/>
  </w:num>
  <w:num w:numId="10" w16cid:durableId="20927016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543322755">
    <w:abstractNumId w:val="15"/>
  </w:num>
  <w:num w:numId="12" w16cid:durableId="32921837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992610624">
    <w:abstractNumId w:val="8"/>
  </w:num>
  <w:num w:numId="14" w16cid:durableId="153137995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38612910">
    <w:abstractNumId w:val="10"/>
  </w:num>
  <w:num w:numId="16" w16cid:durableId="44186923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567692431">
    <w:abstractNumId w:val="16"/>
  </w:num>
  <w:num w:numId="18" w16cid:durableId="60373231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282079302">
    <w:abstractNumId w:val="14"/>
  </w:num>
  <w:num w:numId="20" w16cid:durableId="108726406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20546502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16"/>
    <w:rsid w:val="00155BDF"/>
    <w:rsid w:val="00553D6B"/>
    <w:rsid w:val="00C250F9"/>
    <w:rsid w:val="00CF52E6"/>
    <w:rsid w:val="00EB4216"/>
    <w:rsid w:val="00FE533F"/>
    <w:rsid w:val="72A2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5AAA0"/>
  <w15:docId w15:val="{9E299B7D-97E7-41A1-AF62-403B0880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semiHidden="1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qFormat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qFormat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qFormat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qFormat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qFormat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qFormat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qFormat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unhideWhenUsed/>
    <w:rsid w:val="00155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hopelearning.net/" TargetMode="External"/><Relationship Id="rId18" Type="http://schemas.openxmlformats.org/officeDocument/2006/relationships/image" Target="media/image4.png"/><Relationship Id="rId26" Type="http://schemas.openxmlformats.org/officeDocument/2006/relationships/hyperlink" Target="mailto:mdaravind@hopelearning.net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hopelearning.net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17" Type="http://schemas.openxmlformats.org/officeDocument/2006/relationships/image" Target="media/image3.png"/><Relationship Id="rId25" Type="http://schemas.openxmlformats.org/officeDocument/2006/relationships/hyperlink" Target="http://www.hopelearning.ne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mdaravind@hopelearning.net" TargetMode="External"/><Relationship Id="rId20" Type="http://schemas.openxmlformats.org/officeDocument/2006/relationships/hyperlink" Target="mailto:mdaravind@hopelearning.ne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mailto:mdaravind@hopelearning.net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hopelearning.net/" TargetMode="External"/><Relationship Id="rId23" Type="http://schemas.openxmlformats.org/officeDocument/2006/relationships/hyperlink" Target="http://www.hopelearning.net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0.png"/><Relationship Id="rId19" Type="http://schemas.openxmlformats.org/officeDocument/2006/relationships/hyperlink" Target="http://www.hopelearning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mdaravind@hopelearning.net" TargetMode="External"/><Relationship Id="rId22" Type="http://schemas.openxmlformats.org/officeDocument/2006/relationships/hyperlink" Target="mailto:mdaravind@hopelearning.net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xe6Zs2+0eh37mvU8w2lCI/qH2A==">CgMxLjA4AHIhMTlpQ29LbnRaeHhYZTkzSk4zYWJIZlJWYmlXZE94S3VV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hoped</dc:creator>
  <cp:lastModifiedBy>hemalatha meiyazhagan</cp:lastModifiedBy>
  <cp:revision>2</cp:revision>
  <dcterms:created xsi:type="dcterms:W3CDTF">2025-08-29T14:33:00Z</dcterms:created>
  <dcterms:modified xsi:type="dcterms:W3CDTF">2025-08-29T14:33:00Z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A7574158B0544E54B55CD4B17725FE38_12</vt:lpwstr>
  </property>
</Properties>
</file>